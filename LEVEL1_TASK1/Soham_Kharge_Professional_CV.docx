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778B" w14:textId="77777777" w:rsidR="00911D70" w:rsidRPr="008A70EA" w:rsidRDefault="00000000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A70EA">
        <w:rPr>
          <w:rFonts w:ascii="Times New Roman" w:hAnsi="Times New Roman" w:cs="Times New Roman"/>
          <w:b/>
          <w:bCs/>
          <w:color w:val="auto"/>
          <w:sz w:val="36"/>
          <w:szCs w:val="36"/>
        </w:rPr>
        <w:t>Soham Kharge</w:t>
      </w:r>
    </w:p>
    <w:p w14:paraId="5A8BF7A6" w14:textId="77777777" w:rsidR="00911D70" w:rsidRPr="008A70E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A70EA">
        <w:rPr>
          <w:rFonts w:ascii="Times New Roman" w:hAnsi="Times New Roman" w:cs="Times New Roman"/>
          <w:sz w:val="32"/>
          <w:szCs w:val="32"/>
        </w:rPr>
        <w:t>Contact Information</w:t>
      </w:r>
    </w:p>
    <w:p w14:paraId="46A86EDA" w14:textId="6EB43144" w:rsidR="00911D70" w:rsidRPr="008A70EA" w:rsidRDefault="00000000">
      <w:pPr>
        <w:rPr>
          <w:rFonts w:ascii="Times New Roman" w:hAnsi="Times New Roman" w:cs="Times New Roman"/>
          <w:sz w:val="20"/>
          <w:szCs w:val="20"/>
        </w:rPr>
      </w:pPr>
      <w:r w:rsidRPr="008A70EA">
        <w:rPr>
          <w:rFonts w:ascii="Times New Roman" w:hAnsi="Times New Roman" w:cs="Times New Roman"/>
        </w:rPr>
        <w:br/>
      </w:r>
      <w:r w:rsidRPr="00C317AB">
        <w:rPr>
          <w:rFonts w:ascii="Times New Roman" w:hAnsi="Times New Roman" w:cs="Times New Roman"/>
          <w:b/>
          <w:bCs/>
          <w:sz w:val="20"/>
          <w:szCs w:val="20"/>
        </w:rPr>
        <w:t>Phone</w:t>
      </w:r>
      <w:r w:rsidRPr="008A70EA">
        <w:rPr>
          <w:rFonts w:ascii="Times New Roman" w:hAnsi="Times New Roman" w:cs="Times New Roman"/>
          <w:sz w:val="20"/>
          <w:szCs w:val="20"/>
        </w:rPr>
        <w:t>: +91 8999427283</w:t>
      </w:r>
      <w:r w:rsidRPr="008A70EA">
        <w:rPr>
          <w:rFonts w:ascii="Times New Roman" w:hAnsi="Times New Roman" w:cs="Times New Roman"/>
          <w:sz w:val="20"/>
          <w:szCs w:val="20"/>
        </w:rPr>
        <w:br/>
      </w:r>
      <w:r w:rsidRPr="00C317AB">
        <w:rPr>
          <w:rFonts w:ascii="Times New Roman" w:hAnsi="Times New Roman" w:cs="Times New Roman"/>
          <w:b/>
          <w:bCs/>
          <w:sz w:val="20"/>
          <w:szCs w:val="20"/>
        </w:rPr>
        <w:t>Email</w:t>
      </w:r>
      <w:r w:rsidRPr="008A70EA">
        <w:rPr>
          <w:rFonts w:ascii="Times New Roman" w:hAnsi="Times New Roman" w:cs="Times New Roman"/>
          <w:sz w:val="20"/>
          <w:szCs w:val="20"/>
        </w:rPr>
        <w:t>: s</w:t>
      </w:r>
      <w:r w:rsidR="008A70EA">
        <w:rPr>
          <w:rFonts w:ascii="Times New Roman" w:hAnsi="Times New Roman" w:cs="Times New Roman"/>
          <w:sz w:val="20"/>
          <w:szCs w:val="20"/>
        </w:rPr>
        <w:t>oham</w:t>
      </w:r>
      <w:r w:rsidRPr="008A70EA">
        <w:rPr>
          <w:rFonts w:ascii="Times New Roman" w:hAnsi="Times New Roman" w:cs="Times New Roman"/>
          <w:sz w:val="20"/>
          <w:szCs w:val="20"/>
        </w:rPr>
        <w:t>kharge@gmail.com</w:t>
      </w:r>
      <w:r w:rsidRPr="008A70EA">
        <w:rPr>
          <w:rFonts w:ascii="Times New Roman" w:hAnsi="Times New Roman" w:cs="Times New Roman"/>
          <w:sz w:val="20"/>
          <w:szCs w:val="20"/>
        </w:rPr>
        <w:br/>
      </w:r>
      <w:r w:rsidRPr="00C317AB">
        <w:rPr>
          <w:rFonts w:ascii="Times New Roman" w:hAnsi="Times New Roman" w:cs="Times New Roman"/>
          <w:b/>
          <w:bCs/>
          <w:sz w:val="20"/>
          <w:szCs w:val="20"/>
        </w:rPr>
        <w:t>LinkedIn:</w:t>
      </w:r>
      <w:r w:rsidRPr="008A70EA">
        <w:rPr>
          <w:rFonts w:ascii="Times New Roman" w:hAnsi="Times New Roman" w:cs="Times New Roman"/>
          <w:sz w:val="20"/>
          <w:szCs w:val="20"/>
        </w:rPr>
        <w:t xml:space="preserve"> https://www.linkedin.com/in/soham-kharge-6b3197243</w:t>
      </w:r>
      <w:r w:rsidRPr="008A70EA">
        <w:rPr>
          <w:rFonts w:ascii="Times New Roman" w:hAnsi="Times New Roman" w:cs="Times New Roman"/>
          <w:sz w:val="20"/>
          <w:szCs w:val="20"/>
        </w:rPr>
        <w:br/>
      </w:r>
      <w:r w:rsidRPr="00C317AB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Pr="008A70EA">
        <w:rPr>
          <w:rFonts w:ascii="Times New Roman" w:hAnsi="Times New Roman" w:cs="Times New Roman"/>
          <w:sz w:val="20"/>
          <w:szCs w:val="20"/>
        </w:rPr>
        <w:t xml:space="preserve"> Kharavane, Pimpri Pendhar, Junnar, Maharashtra 410504</w:t>
      </w:r>
      <w:r w:rsidRPr="008A70EA">
        <w:rPr>
          <w:rFonts w:ascii="Times New Roman" w:hAnsi="Times New Roman" w:cs="Times New Roman"/>
          <w:sz w:val="20"/>
          <w:szCs w:val="20"/>
        </w:rPr>
        <w:br/>
      </w:r>
    </w:p>
    <w:p w14:paraId="46B168FA" w14:textId="77777777" w:rsidR="00911D70" w:rsidRPr="008A70E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A70EA">
        <w:rPr>
          <w:rFonts w:ascii="Times New Roman" w:hAnsi="Times New Roman" w:cs="Times New Roman"/>
          <w:sz w:val="32"/>
          <w:szCs w:val="32"/>
        </w:rPr>
        <w:t>Career Objective</w:t>
      </w:r>
    </w:p>
    <w:p w14:paraId="1F15191C" w14:textId="77777777" w:rsidR="00911D70" w:rsidRPr="008A70EA" w:rsidRDefault="00000000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</w:r>
      <w:r w:rsidRPr="008A70EA">
        <w:rPr>
          <w:rFonts w:ascii="Times New Roman" w:hAnsi="Times New Roman" w:cs="Times New Roman"/>
          <w:sz w:val="20"/>
          <w:szCs w:val="20"/>
        </w:rPr>
        <w:t>To contribute meaningfully to the evolving landscape of software development by leveraging my expertise in Java, data structures, and full-stack web technologies. I aim to innovate scalable and efficient solutions in software engineering and digital systems design</w:t>
      </w:r>
      <w:r w:rsidRPr="008A70EA">
        <w:rPr>
          <w:rFonts w:ascii="Times New Roman" w:hAnsi="Times New Roman" w:cs="Times New Roman"/>
        </w:rPr>
        <w:t>.</w:t>
      </w:r>
      <w:r w:rsidRPr="008A70EA">
        <w:rPr>
          <w:rFonts w:ascii="Times New Roman" w:hAnsi="Times New Roman" w:cs="Times New Roman"/>
        </w:rPr>
        <w:br/>
      </w:r>
    </w:p>
    <w:p w14:paraId="07711C4B" w14:textId="77777777" w:rsidR="00911D70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Education</w:t>
      </w:r>
    </w:p>
    <w:p w14:paraId="3730DB93" w14:textId="77777777" w:rsidR="003E40D3" w:rsidRPr="003E40D3" w:rsidRDefault="003E40D3" w:rsidP="003E40D3"/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2525"/>
        <w:gridCol w:w="2012"/>
        <w:gridCol w:w="937"/>
        <w:gridCol w:w="1107"/>
      </w:tblGrid>
      <w:tr w:rsidR="003E40D3" w:rsidRPr="008A70EA" w14:paraId="43BC8B77" w14:textId="77777777" w:rsidTr="008A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15BDA" w14:textId="77777777" w:rsidR="008A70EA" w:rsidRPr="008A70EA" w:rsidRDefault="008A70EA" w:rsidP="008A70EA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A70EA">
              <w:rPr>
                <w:rFonts w:ascii="Times New Roman" w:hAnsi="Times New Roman" w:cs="Times New Roman"/>
                <w:b/>
                <w:bCs/>
                <w:lang w:val="en-IN"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0C5DB6CE" w14:textId="77777777" w:rsidR="008A70EA" w:rsidRPr="008A70EA" w:rsidRDefault="008A70EA" w:rsidP="008A70EA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A70EA">
              <w:rPr>
                <w:rFonts w:ascii="Times New Roman" w:hAnsi="Times New Roman" w:cs="Times New Roman"/>
                <w:b/>
                <w:bCs/>
                <w:lang w:val="en-IN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023AB303" w14:textId="77777777" w:rsidR="008A70EA" w:rsidRPr="008A70EA" w:rsidRDefault="008A70EA" w:rsidP="008A70EA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A70EA">
              <w:rPr>
                <w:rFonts w:ascii="Times New Roman" w:hAnsi="Times New Roman" w:cs="Times New Roman"/>
                <w:b/>
                <w:bCs/>
                <w:lang w:val="en-IN"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14:paraId="20F23A15" w14:textId="77777777" w:rsidR="008A70EA" w:rsidRPr="008A70EA" w:rsidRDefault="008A70EA" w:rsidP="008A70EA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A70EA">
              <w:rPr>
                <w:rFonts w:ascii="Times New Roman" w:hAnsi="Times New Roman" w:cs="Times New Roman"/>
                <w:b/>
                <w:bCs/>
                <w:lang w:val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7AAEFC2" w14:textId="77777777" w:rsidR="008A70EA" w:rsidRPr="008A70EA" w:rsidRDefault="008A70EA" w:rsidP="008A70EA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A70EA">
              <w:rPr>
                <w:rFonts w:ascii="Times New Roman" w:hAnsi="Times New Roman" w:cs="Times New Roman"/>
                <w:b/>
                <w:bCs/>
                <w:lang w:val="en-IN"/>
              </w:rPr>
              <w:t>Percentage</w:t>
            </w:r>
          </w:p>
        </w:tc>
      </w:tr>
      <w:tr w:rsidR="003E40D3" w:rsidRPr="008A70EA" w14:paraId="61B11C45" w14:textId="77777777" w:rsidTr="008A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3198" w14:textId="16E07FC5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Bachelor of Engineering (Computer</w:t>
            </w:r>
            <w:r w:rsidR="003E40D3">
              <w:rPr>
                <w:rFonts w:ascii="Times New Roman" w:hAnsi="Times New Roman" w:cs="Times New Roman"/>
                <w:lang w:val="en-IN"/>
              </w:rPr>
              <w:t xml:space="preserve"> Engineering</w:t>
            </w:r>
            <w:r w:rsidRPr="008A70EA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5E5423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 xml:space="preserve">Dr. D.Y. Patil Technical Campus, </w:t>
            </w:r>
            <w:proofErr w:type="spellStart"/>
            <w:r w:rsidRPr="008A70EA">
              <w:rPr>
                <w:rFonts w:ascii="Times New Roman" w:hAnsi="Times New Roman" w:cs="Times New Roman"/>
                <w:lang w:val="en-IN"/>
              </w:rPr>
              <w:t>Varale</w:t>
            </w:r>
            <w:proofErr w:type="spellEnd"/>
            <w:r w:rsidRPr="008A70EA">
              <w:rPr>
                <w:rFonts w:ascii="Times New Roman" w:hAnsi="Times New Roman" w:cs="Times New Roman"/>
                <w:lang w:val="en-IN"/>
              </w:rPr>
              <w:t xml:space="preserve">, Talegaon </w:t>
            </w:r>
            <w:proofErr w:type="spellStart"/>
            <w:r w:rsidRPr="008A70EA">
              <w:rPr>
                <w:rFonts w:ascii="Times New Roman" w:hAnsi="Times New Roman" w:cs="Times New Roman"/>
                <w:lang w:val="en-IN"/>
              </w:rPr>
              <w:t>Dabhade</w:t>
            </w:r>
            <w:proofErr w:type="spellEnd"/>
            <w:r w:rsidRPr="008A70EA">
              <w:rPr>
                <w:rFonts w:ascii="Times New Roman" w:hAnsi="Times New Roman" w:cs="Times New Roman"/>
                <w:lang w:val="en-IN"/>
              </w:rPr>
              <w:t>, Pune</w:t>
            </w:r>
          </w:p>
        </w:tc>
        <w:tc>
          <w:tcPr>
            <w:tcW w:w="0" w:type="auto"/>
            <w:vAlign w:val="center"/>
            <w:hideMark/>
          </w:tcPr>
          <w:p w14:paraId="2FCE73DE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Savitribai Phule Pune University</w:t>
            </w:r>
          </w:p>
        </w:tc>
        <w:tc>
          <w:tcPr>
            <w:tcW w:w="0" w:type="auto"/>
            <w:vAlign w:val="center"/>
            <w:hideMark/>
          </w:tcPr>
          <w:p w14:paraId="1E3FEB7C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Pursuing</w:t>
            </w:r>
          </w:p>
        </w:tc>
        <w:tc>
          <w:tcPr>
            <w:tcW w:w="0" w:type="auto"/>
            <w:vAlign w:val="center"/>
            <w:hideMark/>
          </w:tcPr>
          <w:p w14:paraId="1539B3BD" w14:textId="133B38A1" w:rsidR="008A70EA" w:rsidRPr="008A70EA" w:rsidRDefault="003E40D3" w:rsidP="008A70E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</w:t>
            </w:r>
            <w:r w:rsidR="008A70EA" w:rsidRPr="008A70EA">
              <w:rPr>
                <w:rFonts w:ascii="Times New Roman" w:hAnsi="Times New Roman" w:cs="Times New Roman"/>
                <w:lang w:val="en-IN"/>
              </w:rPr>
              <w:t>–</w:t>
            </w:r>
          </w:p>
        </w:tc>
      </w:tr>
      <w:tr w:rsidR="003E40D3" w:rsidRPr="008A70EA" w14:paraId="66585FDD" w14:textId="77777777" w:rsidTr="008A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6F43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Diploma in Computer Engineering</w:t>
            </w:r>
          </w:p>
        </w:tc>
        <w:tc>
          <w:tcPr>
            <w:tcW w:w="0" w:type="auto"/>
            <w:vAlign w:val="center"/>
            <w:hideMark/>
          </w:tcPr>
          <w:p w14:paraId="40374245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 xml:space="preserve">TSSM BSCOER Polytechnic, </w:t>
            </w:r>
            <w:proofErr w:type="spellStart"/>
            <w:r w:rsidRPr="008A70EA">
              <w:rPr>
                <w:rFonts w:ascii="Times New Roman" w:hAnsi="Times New Roman" w:cs="Times New Roman"/>
                <w:lang w:val="en-IN"/>
              </w:rPr>
              <w:t>Narhe</w:t>
            </w:r>
            <w:proofErr w:type="spellEnd"/>
            <w:r w:rsidRPr="008A70EA">
              <w:rPr>
                <w:rFonts w:ascii="Times New Roman" w:hAnsi="Times New Roman" w:cs="Times New Roman"/>
                <w:lang w:val="en-IN"/>
              </w:rPr>
              <w:t>, Pune</w:t>
            </w:r>
          </w:p>
        </w:tc>
        <w:tc>
          <w:tcPr>
            <w:tcW w:w="0" w:type="auto"/>
            <w:vAlign w:val="center"/>
            <w:hideMark/>
          </w:tcPr>
          <w:p w14:paraId="22F61E3F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MSBTE</w:t>
            </w:r>
          </w:p>
        </w:tc>
        <w:tc>
          <w:tcPr>
            <w:tcW w:w="0" w:type="auto"/>
            <w:vAlign w:val="center"/>
            <w:hideMark/>
          </w:tcPr>
          <w:p w14:paraId="56F30DCF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2021 – 2024</w:t>
            </w:r>
          </w:p>
        </w:tc>
        <w:tc>
          <w:tcPr>
            <w:tcW w:w="0" w:type="auto"/>
            <w:vAlign w:val="center"/>
            <w:hideMark/>
          </w:tcPr>
          <w:p w14:paraId="45659D82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84.06%</w:t>
            </w:r>
          </w:p>
        </w:tc>
      </w:tr>
      <w:tr w:rsidR="003E40D3" w:rsidRPr="008A70EA" w14:paraId="6BA9229D" w14:textId="77777777" w:rsidTr="008A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80BE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Secondary Education</w:t>
            </w:r>
          </w:p>
        </w:tc>
        <w:tc>
          <w:tcPr>
            <w:tcW w:w="0" w:type="auto"/>
            <w:vAlign w:val="center"/>
            <w:hideMark/>
          </w:tcPr>
          <w:p w14:paraId="48F1E299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 xml:space="preserve">Shri Sadguru </w:t>
            </w:r>
            <w:proofErr w:type="spellStart"/>
            <w:r w:rsidRPr="008A70EA">
              <w:rPr>
                <w:rFonts w:ascii="Times New Roman" w:hAnsi="Times New Roman" w:cs="Times New Roman"/>
                <w:lang w:val="en-IN"/>
              </w:rPr>
              <w:t>Sitram</w:t>
            </w:r>
            <w:proofErr w:type="spellEnd"/>
            <w:r w:rsidRPr="008A70EA">
              <w:rPr>
                <w:rFonts w:ascii="Times New Roman" w:hAnsi="Times New Roman" w:cs="Times New Roman"/>
                <w:lang w:val="en-IN"/>
              </w:rPr>
              <w:t xml:space="preserve"> Maharaj Vidyalaya, Pimpri </w:t>
            </w:r>
            <w:proofErr w:type="spellStart"/>
            <w:r w:rsidRPr="008A70EA">
              <w:rPr>
                <w:rFonts w:ascii="Times New Roman" w:hAnsi="Times New Roman" w:cs="Times New Roman"/>
                <w:lang w:val="en-IN"/>
              </w:rPr>
              <w:t>Pendar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EDECD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Maharashtra State Board</w:t>
            </w:r>
          </w:p>
        </w:tc>
        <w:tc>
          <w:tcPr>
            <w:tcW w:w="0" w:type="auto"/>
            <w:vAlign w:val="center"/>
            <w:hideMark/>
          </w:tcPr>
          <w:p w14:paraId="3E06226F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2020 – 2021</w:t>
            </w:r>
          </w:p>
        </w:tc>
        <w:tc>
          <w:tcPr>
            <w:tcW w:w="0" w:type="auto"/>
            <w:vAlign w:val="center"/>
            <w:hideMark/>
          </w:tcPr>
          <w:p w14:paraId="0C63CC81" w14:textId="77777777" w:rsidR="008A70EA" w:rsidRPr="008A70EA" w:rsidRDefault="008A70EA" w:rsidP="008A70EA">
            <w:pPr>
              <w:rPr>
                <w:rFonts w:ascii="Times New Roman" w:hAnsi="Times New Roman" w:cs="Times New Roman"/>
                <w:lang w:val="en-IN"/>
              </w:rPr>
            </w:pPr>
            <w:r w:rsidRPr="008A70EA">
              <w:rPr>
                <w:rFonts w:ascii="Times New Roman" w:hAnsi="Times New Roman" w:cs="Times New Roman"/>
                <w:lang w:val="en-IN"/>
              </w:rPr>
              <w:t>90%</w:t>
            </w:r>
          </w:p>
        </w:tc>
      </w:tr>
    </w:tbl>
    <w:p w14:paraId="6648F698" w14:textId="68488F24" w:rsidR="008A70EA" w:rsidRPr="008A70EA" w:rsidRDefault="008A70EA">
      <w:pPr>
        <w:rPr>
          <w:rFonts w:ascii="Times New Roman" w:hAnsi="Times New Roman" w:cs="Times New Roman"/>
        </w:rPr>
      </w:pPr>
    </w:p>
    <w:p w14:paraId="7D1D56F2" w14:textId="77777777" w:rsidR="008A70EA" w:rsidRPr="008A70EA" w:rsidRDefault="008A70EA">
      <w:pPr>
        <w:rPr>
          <w:rFonts w:ascii="Times New Roman" w:hAnsi="Times New Roman" w:cs="Times New Roman"/>
        </w:rPr>
      </w:pPr>
    </w:p>
    <w:p w14:paraId="3FEFA01E" w14:textId="77777777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Technical Skills</w:t>
      </w:r>
    </w:p>
    <w:p w14:paraId="66DE7BE2" w14:textId="77777777" w:rsidR="00911D70" w:rsidRPr="008A70EA" w:rsidRDefault="00000000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  <w:t xml:space="preserve">• </w:t>
      </w:r>
      <w:r w:rsidRPr="00C317AB">
        <w:rPr>
          <w:rFonts w:ascii="Times New Roman" w:hAnsi="Times New Roman" w:cs="Times New Roman"/>
          <w:b/>
          <w:bCs/>
        </w:rPr>
        <w:t>Programming Languages:</w:t>
      </w:r>
      <w:r w:rsidRPr="008A70EA">
        <w:rPr>
          <w:rFonts w:ascii="Times New Roman" w:hAnsi="Times New Roman" w:cs="Times New Roman"/>
        </w:rPr>
        <w:t xml:space="preserve"> Java, Python, C, C++, SQL, JavaScript  </w:t>
      </w:r>
      <w:r w:rsidRPr="008A70EA">
        <w:rPr>
          <w:rFonts w:ascii="Times New Roman" w:hAnsi="Times New Roman" w:cs="Times New Roman"/>
        </w:rPr>
        <w:br/>
        <w:t xml:space="preserve">• </w:t>
      </w:r>
      <w:r w:rsidRPr="00C317AB">
        <w:rPr>
          <w:rFonts w:ascii="Times New Roman" w:hAnsi="Times New Roman" w:cs="Times New Roman"/>
          <w:b/>
          <w:bCs/>
        </w:rPr>
        <w:t>Web Development:</w:t>
      </w:r>
      <w:r w:rsidRPr="008A70EA">
        <w:rPr>
          <w:rFonts w:ascii="Times New Roman" w:hAnsi="Times New Roman" w:cs="Times New Roman"/>
        </w:rPr>
        <w:t xml:space="preserve"> HTML5, CSS3, Responsive Design, DOM Manipulation  </w:t>
      </w:r>
      <w:r w:rsidRPr="008A70EA">
        <w:rPr>
          <w:rFonts w:ascii="Times New Roman" w:hAnsi="Times New Roman" w:cs="Times New Roman"/>
        </w:rPr>
        <w:br/>
        <w:t xml:space="preserve">• </w:t>
      </w:r>
      <w:r w:rsidRPr="00C317AB">
        <w:rPr>
          <w:rFonts w:ascii="Times New Roman" w:hAnsi="Times New Roman" w:cs="Times New Roman"/>
          <w:b/>
          <w:bCs/>
        </w:rPr>
        <w:t>Databases:</w:t>
      </w:r>
      <w:r w:rsidRPr="008A70EA">
        <w:rPr>
          <w:rFonts w:ascii="Times New Roman" w:hAnsi="Times New Roman" w:cs="Times New Roman"/>
        </w:rPr>
        <w:t xml:space="preserve"> MySQL, JDBC Integration  </w:t>
      </w:r>
      <w:r w:rsidRPr="008A70EA">
        <w:rPr>
          <w:rFonts w:ascii="Times New Roman" w:hAnsi="Times New Roman" w:cs="Times New Roman"/>
        </w:rPr>
        <w:br/>
        <w:t xml:space="preserve">• </w:t>
      </w:r>
      <w:r w:rsidRPr="00C317AB">
        <w:rPr>
          <w:rFonts w:ascii="Times New Roman" w:hAnsi="Times New Roman" w:cs="Times New Roman"/>
          <w:b/>
          <w:bCs/>
        </w:rPr>
        <w:t>Tools &amp; Platforms:</w:t>
      </w:r>
      <w:r w:rsidRPr="008A70EA">
        <w:rPr>
          <w:rFonts w:ascii="Times New Roman" w:hAnsi="Times New Roman" w:cs="Times New Roman"/>
        </w:rPr>
        <w:t xml:space="preserve"> GitHub, Visual Studio Code, IntelliJ, MySQL CLI</w:t>
      </w:r>
      <w:r w:rsidRPr="008A70EA">
        <w:rPr>
          <w:rFonts w:ascii="Times New Roman" w:hAnsi="Times New Roman" w:cs="Times New Roman"/>
        </w:rPr>
        <w:br/>
      </w:r>
    </w:p>
    <w:p w14:paraId="004376E8" w14:textId="7B376ACD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lastRenderedPageBreak/>
        <w:t>Internship Experience</w:t>
      </w:r>
    </w:p>
    <w:p w14:paraId="373541AD" w14:textId="77777777" w:rsidR="00911D70" w:rsidRPr="008A70EA" w:rsidRDefault="00000000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  <w:t xml:space="preserve">L &amp; D Infotech Pvt. Ltd. (June 2023 – July 2023)  </w:t>
      </w:r>
      <w:r w:rsidRPr="008A70EA">
        <w:rPr>
          <w:rFonts w:ascii="Times New Roman" w:hAnsi="Times New Roman" w:cs="Times New Roman"/>
        </w:rPr>
        <w:br/>
        <w:t>• Completed hands-on training in Python programming and development concepts.</w:t>
      </w:r>
      <w:r w:rsidRPr="008A70EA">
        <w:rPr>
          <w:rFonts w:ascii="Times New Roman" w:hAnsi="Times New Roman" w:cs="Times New Roman"/>
        </w:rPr>
        <w:br/>
      </w:r>
    </w:p>
    <w:p w14:paraId="112567D0" w14:textId="77777777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Projects</w:t>
      </w:r>
    </w:p>
    <w:p w14:paraId="630C4FE1" w14:textId="77777777" w:rsidR="00911D70" w:rsidRPr="008A70EA" w:rsidRDefault="00000000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  <w:t xml:space="preserve">• Respawn Arena Club Website – Multi-page, interactive gaming tournament site using advanced JavaScript, 3D animation, and CSS.  </w:t>
      </w:r>
      <w:r w:rsidRPr="008A70EA">
        <w:rPr>
          <w:rFonts w:ascii="Times New Roman" w:hAnsi="Times New Roman" w:cs="Times New Roman"/>
        </w:rPr>
        <w:br/>
        <w:t xml:space="preserve">• Sports Team Member Entry System – Java + SQL based desktop application for sports team management.  </w:t>
      </w:r>
      <w:r w:rsidRPr="008A70EA">
        <w:rPr>
          <w:rFonts w:ascii="Times New Roman" w:hAnsi="Times New Roman" w:cs="Times New Roman"/>
        </w:rPr>
        <w:br/>
        <w:t xml:space="preserve">• Movie Ticket Booking System – Full-stack website developed using HTML, CSS, Node.js, and MongoDB.  </w:t>
      </w:r>
      <w:r w:rsidRPr="008A70EA">
        <w:rPr>
          <w:rFonts w:ascii="Times New Roman" w:hAnsi="Times New Roman" w:cs="Times New Roman"/>
        </w:rPr>
        <w:br/>
        <w:t>• Student Management System – Database schema created and implemented using MySQL CLI.</w:t>
      </w:r>
      <w:r w:rsidRPr="008A70EA">
        <w:rPr>
          <w:rFonts w:ascii="Times New Roman" w:hAnsi="Times New Roman" w:cs="Times New Roman"/>
        </w:rPr>
        <w:br/>
      </w:r>
    </w:p>
    <w:p w14:paraId="6A616937" w14:textId="77777777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Certifications</w:t>
      </w:r>
    </w:p>
    <w:p w14:paraId="40E63FC5" w14:textId="6C15F559" w:rsidR="003E40D3" w:rsidRDefault="00000000" w:rsidP="003E40D3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  <w:t>• WNS Career Readiness Training</w:t>
      </w:r>
      <w:r w:rsidR="003E40D3">
        <w:rPr>
          <w:rFonts w:ascii="Times New Roman" w:hAnsi="Times New Roman" w:cs="Times New Roman"/>
        </w:rPr>
        <w:t xml:space="preserve"> </w:t>
      </w:r>
      <w:proofErr w:type="gramStart"/>
      <w:r w:rsidR="003E40D3">
        <w:rPr>
          <w:rFonts w:ascii="Times New Roman" w:hAnsi="Times New Roman" w:cs="Times New Roman"/>
        </w:rPr>
        <w:t>By</w:t>
      </w:r>
      <w:proofErr w:type="gramEnd"/>
      <w:r w:rsidRPr="008A70EA">
        <w:rPr>
          <w:rFonts w:ascii="Times New Roman" w:hAnsi="Times New Roman" w:cs="Times New Roman"/>
        </w:rPr>
        <w:t xml:space="preserve"> WNS Cares </w:t>
      </w:r>
      <w:proofErr w:type="gramStart"/>
      <w:r w:rsidRPr="008A70EA">
        <w:rPr>
          <w:rFonts w:ascii="Times New Roman" w:hAnsi="Times New Roman" w:cs="Times New Roman"/>
        </w:rPr>
        <w:t xml:space="preserve">Foundation </w:t>
      </w:r>
      <w:r w:rsidR="003E40D3">
        <w:rPr>
          <w:rFonts w:ascii="Times New Roman" w:hAnsi="Times New Roman" w:cs="Times New Roman"/>
        </w:rPr>
        <w:t>.</w:t>
      </w:r>
      <w:proofErr w:type="gramEnd"/>
    </w:p>
    <w:p w14:paraId="27694361" w14:textId="5A8498E2" w:rsidR="003E40D3" w:rsidRDefault="003E40D3" w:rsidP="003E40D3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3E40D3">
        <w:rPr>
          <w:rFonts w:ascii="Times New Roman" w:hAnsi="Times New Roman" w:cs="Times New Roman"/>
        </w:rPr>
        <w:t>Barclays Life</w:t>
      </w:r>
      <w:r>
        <w:rPr>
          <w:rFonts w:ascii="Times New Roman" w:hAnsi="Times New Roman" w:cs="Times New Roman"/>
        </w:rPr>
        <w:t xml:space="preserve"> </w:t>
      </w:r>
      <w:r w:rsidRPr="003E40D3">
        <w:rPr>
          <w:rFonts w:ascii="Times New Roman" w:hAnsi="Times New Roman" w:cs="Times New Roman"/>
        </w:rPr>
        <w:t>Skills Progr</w:t>
      </w:r>
      <w:r>
        <w:rPr>
          <w:rFonts w:ascii="Times New Roman" w:hAnsi="Times New Roman" w:cs="Times New Roman"/>
        </w:rPr>
        <w:t xml:space="preserve">am </w:t>
      </w:r>
      <w:proofErr w:type="gram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 xml:space="preserve"> </w:t>
      </w:r>
      <w:r w:rsidRPr="003E40D3">
        <w:rPr>
          <w:rFonts w:ascii="Times New Roman" w:hAnsi="Times New Roman" w:cs="Times New Roman"/>
        </w:rPr>
        <w:t xml:space="preserve">GTT </w:t>
      </w:r>
      <w:proofErr w:type="gramStart"/>
      <w:r w:rsidRPr="003E40D3">
        <w:rPr>
          <w:rFonts w:ascii="Times New Roman" w:hAnsi="Times New Roman" w:cs="Times New Roman"/>
        </w:rPr>
        <w:t>Foundation</w:t>
      </w:r>
      <w:r>
        <w:rPr>
          <w:rFonts w:ascii="Times New Roman" w:hAnsi="Times New Roman" w:cs="Times New Roman"/>
        </w:rPr>
        <w:t xml:space="preserve"> .</w:t>
      </w:r>
      <w:proofErr w:type="gramEnd"/>
    </w:p>
    <w:p w14:paraId="360E5433" w14:textId="7780E8A0" w:rsidR="00911D70" w:rsidRPr="003E40D3" w:rsidRDefault="00000000" w:rsidP="003E40D3">
      <w:pPr>
        <w:rPr>
          <w:rFonts w:ascii="Times New Roman" w:hAnsi="Times New Roman" w:cs="Times New Roman"/>
        </w:rPr>
      </w:pPr>
      <w:r w:rsidRPr="003E40D3">
        <w:rPr>
          <w:rFonts w:ascii="Times New Roman" w:hAnsi="Times New Roman" w:cs="Times New Roman"/>
        </w:rPr>
        <w:br/>
      </w:r>
    </w:p>
    <w:p w14:paraId="5EC0ED9C" w14:textId="77777777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Soft Skills</w:t>
      </w:r>
    </w:p>
    <w:p w14:paraId="2A6865A5" w14:textId="77777777" w:rsidR="00911D70" w:rsidRPr="008A70EA" w:rsidRDefault="00000000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br/>
        <w:t>• Teamwork • Problem Solving • Communication Skills</w:t>
      </w:r>
      <w:r w:rsidRPr="008A70EA">
        <w:rPr>
          <w:rFonts w:ascii="Times New Roman" w:hAnsi="Times New Roman" w:cs="Times New Roman"/>
        </w:rPr>
        <w:br/>
      </w:r>
    </w:p>
    <w:p w14:paraId="02103AF8" w14:textId="77777777" w:rsidR="00911D70" w:rsidRPr="008A70EA" w:rsidRDefault="00000000">
      <w:pPr>
        <w:pStyle w:val="Heading1"/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Languages Known</w:t>
      </w:r>
    </w:p>
    <w:p w14:paraId="43B2EF45" w14:textId="3C05E119" w:rsidR="00911D70" w:rsidRPr="008A70EA" w:rsidRDefault="00A508E2" w:rsidP="00A508E2">
      <w:pPr>
        <w:rPr>
          <w:rFonts w:ascii="Times New Roman" w:hAnsi="Times New Roman" w:cs="Times New Roman"/>
        </w:rPr>
      </w:pPr>
      <w:r w:rsidRPr="008A70EA">
        <w:rPr>
          <w:rFonts w:ascii="Times New Roman" w:hAnsi="Times New Roman" w:cs="Times New Roman"/>
        </w:rPr>
        <w:t>• English • Marathi • Hindi</w:t>
      </w:r>
    </w:p>
    <w:sectPr w:rsidR="00911D70" w:rsidRPr="008A70EA" w:rsidSect="00A508E2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71F17"/>
    <w:multiLevelType w:val="hybridMultilevel"/>
    <w:tmpl w:val="D2CC5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76754F"/>
    <w:multiLevelType w:val="hybridMultilevel"/>
    <w:tmpl w:val="56DEF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D6176"/>
    <w:multiLevelType w:val="hybridMultilevel"/>
    <w:tmpl w:val="9438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32CE"/>
    <w:multiLevelType w:val="hybridMultilevel"/>
    <w:tmpl w:val="84DC8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00E8"/>
    <w:multiLevelType w:val="hybridMultilevel"/>
    <w:tmpl w:val="F460B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942610">
    <w:abstractNumId w:val="8"/>
  </w:num>
  <w:num w:numId="2" w16cid:durableId="495799987">
    <w:abstractNumId w:val="6"/>
  </w:num>
  <w:num w:numId="3" w16cid:durableId="423383847">
    <w:abstractNumId w:val="5"/>
  </w:num>
  <w:num w:numId="4" w16cid:durableId="1333069657">
    <w:abstractNumId w:val="4"/>
  </w:num>
  <w:num w:numId="5" w16cid:durableId="141698013">
    <w:abstractNumId w:val="7"/>
  </w:num>
  <w:num w:numId="6" w16cid:durableId="601573097">
    <w:abstractNumId w:val="3"/>
  </w:num>
  <w:num w:numId="7" w16cid:durableId="2051607543">
    <w:abstractNumId w:val="2"/>
  </w:num>
  <w:num w:numId="8" w16cid:durableId="1440755278">
    <w:abstractNumId w:val="1"/>
  </w:num>
  <w:num w:numId="9" w16cid:durableId="737940494">
    <w:abstractNumId w:val="0"/>
  </w:num>
  <w:num w:numId="10" w16cid:durableId="912853304">
    <w:abstractNumId w:val="12"/>
  </w:num>
  <w:num w:numId="11" w16cid:durableId="1238632810">
    <w:abstractNumId w:val="13"/>
  </w:num>
  <w:num w:numId="12" w16cid:durableId="282881498">
    <w:abstractNumId w:val="9"/>
  </w:num>
  <w:num w:numId="13" w16cid:durableId="403719811">
    <w:abstractNumId w:val="11"/>
  </w:num>
  <w:num w:numId="14" w16cid:durableId="8926902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23"/>
    <w:rsid w:val="003E40D3"/>
    <w:rsid w:val="008A70EA"/>
    <w:rsid w:val="00911D70"/>
    <w:rsid w:val="00A508E2"/>
    <w:rsid w:val="00AA1D8D"/>
    <w:rsid w:val="00B47730"/>
    <w:rsid w:val="00C069F1"/>
    <w:rsid w:val="00C317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B41EC"/>
  <w14:defaultImageDpi w14:val="300"/>
  <w15:docId w15:val="{369F0083-19C5-4271-B2F2-364EB733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E2"/>
  </w:style>
  <w:style w:type="paragraph" w:styleId="Heading1">
    <w:name w:val="heading 1"/>
    <w:basedOn w:val="Normal"/>
    <w:next w:val="Normal"/>
    <w:link w:val="Heading1Char"/>
    <w:uiPriority w:val="9"/>
    <w:qFormat/>
    <w:rsid w:val="00A508E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E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508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08E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8E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08E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0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8E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8E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508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8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E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E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E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E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8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508E2"/>
    <w:rPr>
      <w:b/>
      <w:bCs/>
    </w:rPr>
  </w:style>
  <w:style w:type="character" w:styleId="Emphasis">
    <w:name w:val="Emphasis"/>
    <w:basedOn w:val="DefaultParagraphFont"/>
    <w:uiPriority w:val="20"/>
    <w:qFormat/>
    <w:rsid w:val="00A508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E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8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8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8E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8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8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E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Soham Kharge</cp:lastModifiedBy>
  <cp:revision>5</cp:revision>
  <dcterms:created xsi:type="dcterms:W3CDTF">2013-12-23T23:15:00Z</dcterms:created>
  <dcterms:modified xsi:type="dcterms:W3CDTF">2025-07-21T16:25:00Z</dcterms:modified>
  <cp:category/>
</cp:coreProperties>
</file>